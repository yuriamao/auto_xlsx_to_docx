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360" w:lineRule="auto"/>
        <w:jc w:val="center"/>
      </w:pPr>
      <w:r>
        <w:rPr>
          <w:rFonts w:ascii="黑体" w:hAnsi="黑体" w:eastAsia="黑体"/>
          <w:sz w:val="36"/>
        </w:rPr>
        <w:t>产业上中下游价格指数周报</w:t>
      </w:r>
    </w:p>
    <w:p>
      <w:pPr>
        <w:spacing w:before="0" w:after="0" w:line="360" w:lineRule="auto"/>
        <w:jc w:val="center"/>
      </w:pPr>
      <w:r>
        <w:rPr>
          <w:rFonts w:ascii="Times New Roman" w:hAnsi="Times New Roman" w:eastAsia="仿宋"/>
          <w:sz w:val="32"/>
        </w:rPr>
        <w:t>（2022年03月28日-2022年04月03日）</w:t>
      </w:r>
      <w:r>
        <w:br/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黑体"/>
          <w:sz w:val="32"/>
        </w:rPr>
        <w:t>一、产业上游价格指数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（一）燃料价格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石油方面</w:t>
      </w:r>
      <w:r>
        <w:rPr>
          <w:sz w:val="32"/>
        </w:rPr>
        <w:t>，本周布伦特原油现货价格为112.8美元/桶，较上周下跌10.6美元/桶，较年初上涨31.5美元/桶。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动力煤方面</w:t>
      </w:r>
      <w:r>
        <w:rPr>
          <w:sz w:val="32"/>
        </w:rPr>
        <w:t>，本周动力煤价格指数为738.0元/吨，较上周持平，较年初上涨5.0元/吨。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（二）大宗原料价格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铁矿石方面</w:t>
      </w:r>
      <w:r>
        <w:rPr>
          <w:sz w:val="32"/>
        </w:rPr>
        <w:t>，本周铁矿石综合价格指数为149.8个点，较上周上涨5.5个点，较年初上涨24.5个点。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（三）动力电池材料价格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锂原料方面</w:t>
      </w:r>
      <w:r>
        <w:rPr>
          <w:sz w:val="32"/>
        </w:rPr>
        <w:t>，本周电池级碳酸锂为502700元/吨，较上周下降0.1%，较年初上升72.7%。本周氢氧化锂为491500元/吨，较上周上升0.1%，较年初上升110.9%。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钴原料方面</w:t>
      </w:r>
      <w:r>
        <w:rPr>
          <w:sz w:val="32"/>
        </w:rPr>
        <w:t>，本周电池级电解钴为56.2万元/吨，较上周下降0.8%，较年初上升13.7%。本周工业级电解钴为563000元/吨，较上周下降0.8%，较年初上升14.6%。本周硫酸钴为12.0万元/吨，较上周上升0.8%，较年初上升12.7%。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三元材料方面</w:t>
      </w:r>
      <w:r>
        <w:rPr>
          <w:sz w:val="32"/>
        </w:rPr>
        <w:t>，本周主流523型三元材料为36.7万元/吨，较上周上涨0.2万元/吨，较年初上涨10.4万元/吨。本周622型三元材料为37.9万元/吨，较上周上涨0.6万元/吨，较年初上涨11.4万元/吨。本周811型三元材料为42.1万元/吨，较上周上涨0.9万元/吨，较年初上涨13.4万元/吨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磷酸铁锂材料方面</w:t>
      </w:r>
      <w:r>
        <w:rPr>
          <w:sz w:val="32"/>
        </w:rPr>
        <w:t>，本周动力型铁锂价格为16.8万元/吨，较上周持平，较年初上涨5.6万元/吨。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黑体"/>
          <w:sz w:val="32"/>
        </w:rPr>
        <w:t>二、产业中游价格指数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（一）钢材价格指数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钢材价格方面</w:t>
      </w:r>
      <w:r>
        <w:rPr>
          <w:sz w:val="32"/>
        </w:rPr>
        <w:t>，本周综合钢材价格指数为189.0个点，较上周上涨3.3个点，较年初上涨12.4个点。本周螺纹钢价格指数为200.9个点，较上周上涨3.9个点，较年初上涨12.5个点。本周中厚钢价格指数为192.8个点，较上周上涨2.5个点，较年初上涨8.8个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（二）化纤价格指数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化纤价格方面</w:t>
      </w:r>
      <w:r>
        <w:rPr>
          <w:sz w:val="32"/>
        </w:rPr>
        <w:t>，本周化纤价格指数为103.2个点，较上周下跌0.8个点，较年初上涨0.0个点。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（三）水泥价格指数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水泥价格方面</w:t>
      </w:r>
      <w:r>
        <w:rPr>
          <w:sz w:val="32"/>
        </w:rPr>
        <w:t>，本周水泥价格指数为172.8点，较上周上涨0.6点，较年初下跌7.4点。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黑体"/>
          <w:sz w:val="32"/>
        </w:rPr>
        <w:t>三、产业下游价格指数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（一）小商品价格指数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小商品价格方面</w:t>
      </w:r>
      <w:r>
        <w:rPr>
          <w:sz w:val="32"/>
        </w:rPr>
        <w:t>，本周义乌中国小商品价格指数为101.8点，较上周下跌0.7点，较年初下跌1.3点。本周本周义乌中国小商品订单价格指数为100.5点，较上周下跌0.4点，较年初下跌1.2点。本周义乌中国小商品出口价格指数为100.1点，较上周下跌0.1点，较年初上涨0.0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（二）消费电子品价格指数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消费电子品价格方面</w:t>
      </w:r>
      <w:r>
        <w:rPr>
          <w:sz w:val="32"/>
        </w:rPr>
        <w:t>，本周中关村电子产品价格指数为83.2点，较上周持平，较年初下跌0.6点。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（三）纺织品价格指数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纺织品价格方面</w:t>
      </w:r>
      <w:r>
        <w:rPr>
          <w:sz w:val="32"/>
        </w:rPr>
        <w:t>，本周柯桥纺织价格指数为108.2个点，较上周下跌0.4个点，较年初上涨0.6个点。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sz w:val="21"/>
      </w:rP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仿宋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