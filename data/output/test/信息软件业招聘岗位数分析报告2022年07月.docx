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360" w:lineRule="auto"/>
        <w:jc w:val="center"/>
      </w:pPr>
      <w:r>
        <w:rPr>
          <w:rFonts w:ascii="黑体" w:hAnsi="黑体" w:eastAsia="黑体"/>
          <w:sz w:val="36"/>
        </w:rPr>
        <w:t>信息软件业招聘岗位数分析报告</w:t>
      </w:r>
    </w:p>
    <w:p>
      <w:pPr>
        <w:spacing w:before="0" w:after="0" w:line="360" w:lineRule="auto"/>
        <w:jc w:val="center"/>
      </w:pPr>
      <w:r>
        <w:rPr>
          <w:rFonts w:ascii="Times New Roman" w:hAnsi="Times New Roman" w:eastAsia="仿宋"/>
          <w:sz w:val="32"/>
        </w:rPr>
        <w:t>2022年07月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/>
          <w:sz w:val="32"/>
        </w:rPr>
        <w:t>2022年07月，北京市信息软件业招聘岗位数947个，其中本地502个，外地445个。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/>
          <w:sz w:val="32"/>
        </w:rPr>
        <w:t>分集团看，阿里系招聘36人，其中本地22人，外地14人；百度系招聘97人，其中本地63人，外地34人；抖音系招聘303人，其中本地130人，外地173人；京东系招聘99人，其中本地83人，外地16人；快手系招聘167人，其中本地108人，外地59人；美团系招聘142人，其中本地34人，外地108人；神州数码系招聘26人，其中本地5人，外地21人；小米系招聘77人，其中本地57人，外地20人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仿宋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