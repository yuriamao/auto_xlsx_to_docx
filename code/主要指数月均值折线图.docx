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主要指数月平均值折线图</w:t>
      </w:r>
    </w:p>
    <w:p>
      <w:r>
        <w:drawing>
          <wp:inline xmlns:a="http://schemas.openxmlformats.org/drawingml/2006/main" xmlns:pic="http://schemas.openxmlformats.org/drawingml/2006/picture">
            <wp:extent cx="9144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