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（2023年08月）</w:t>
      </w:r>
      <w:r>
        <w:br/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2023年08月，北京市信息软件业招聘岗位数2152个，其中本地1231个，外地921个。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集团看，阿里系招聘1人，其中本地0人，外地1人；百度系招聘136人，其中本地111人，外地25人；抖音系招聘335人，其中本地144人，外地191人；京东系招聘409人，其中本地291人，外地118人；快手系招聘358人，其中本地270人，外地88人；美团系招聘426人，其中本地141人，外地285人；神州数码招聘141人，其中本地74人，外地67人；小米系招聘169人，其中本地84人，外地85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表：分集团系北京市信息软件业招聘岗位数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136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144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191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335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291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409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270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358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426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141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