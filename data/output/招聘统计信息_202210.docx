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招聘统计信息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本地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外地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合计</w:t>
            </w:r>
          </w:p>
        </w:tc>
      </w:tr>
      <w:tr>
        <w:tc>
          <w:tcPr>
            <w:tcW w:type="dxa" w:w="2160"/>
          </w:tcPr>
          <w:p>
            <w:r>
              <w:t>阿里系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百度系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抖音系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40</w:t>
            </w:r>
          </w:p>
        </w:tc>
      </w:tr>
      <w:tr>
        <w:tc>
          <w:tcPr>
            <w:tcW w:type="dxa" w:w="2160"/>
          </w:tcPr>
          <w:p>
            <w:r>
              <w:t>京东系</w:t>
            </w:r>
          </w:p>
        </w:tc>
        <w:tc>
          <w:tcPr>
            <w:tcW w:type="dxa" w:w="2160"/>
          </w:tcPr>
          <w:p>
            <w:r>
              <w:t>85</w:t>
            </w:r>
          </w:p>
        </w:tc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136</w:t>
            </w:r>
          </w:p>
        </w:tc>
      </w:tr>
      <w:tr>
        <w:tc>
          <w:tcPr>
            <w:tcW w:type="dxa" w:w="2160"/>
          </w:tcPr>
          <w:p>
            <w:r>
              <w:t>快手系</w:t>
            </w:r>
          </w:p>
        </w:tc>
        <w:tc>
          <w:tcPr>
            <w:tcW w:type="dxa" w:w="2160"/>
          </w:tcPr>
          <w:p>
            <w:r>
              <w:t>181</w:t>
            </w:r>
          </w:p>
        </w:tc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248</w:t>
            </w:r>
          </w:p>
        </w:tc>
      </w:tr>
      <w:tr>
        <w:tc>
          <w:tcPr>
            <w:tcW w:type="dxa" w:w="2160"/>
          </w:tcPr>
          <w:p>
            <w:r>
              <w:t>美团系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23</w:t>
            </w:r>
          </w:p>
        </w:tc>
      </w:tr>
      <w:tr>
        <w:tc>
          <w:tcPr>
            <w:tcW w:type="dxa" w:w="2160"/>
          </w:tcPr>
          <w:p>
            <w:r>
              <w:t>神州数码系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31</w:t>
            </w:r>
          </w:p>
        </w:tc>
      </w:tr>
      <w:tr>
        <w:tc>
          <w:tcPr>
            <w:tcW w:type="dxa" w:w="2160"/>
          </w:tcPr>
          <w:p>
            <w:r>
              <w:t>小米系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91440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2022年10月，北京市信息软件业招聘岗位数495个，其中本地320个，外地175个。</w:t>
      </w:r>
    </w:p>
    <w:p>
      <w:r>
        <w:t>分集团看，阿里系招聘2人，其中本地2人，外地0人；百度系招聘2人，其中本地2人，外地0人；抖音系招聘40人，其中本地14人，外地26人；京东系招聘136人，其中本地85人，外地51人；快手系招聘248人，其中本地181人，外地67人；美团系招聘23人，其中本地13人，外地10人；神州数码系招聘31人，其中本地11人，外地20人；小米系招聘13人，其中本地12人，外地1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宋体" w:hAnsi="宋体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