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制造业 PMI指数_月平均值折线图</w:t>
      </w:r>
    </w:p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